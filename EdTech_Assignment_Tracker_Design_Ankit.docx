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EdTech Assignment Tracker – System Design</w:t>
      </w:r>
    </w:p>
    <w:p>
      <w:r>
        <w:t>Prepared by: Ankit</w:t>
      </w:r>
    </w:p>
    <w:p>
      <w:pPr>
        <w:pStyle w:val="Heading2"/>
      </w:pPr>
      <w:r>
        <w:t>1️⃣ System Architecture</w:t>
      </w:r>
    </w:p>
    <w:p>
      <w:r>
        <w:t>Frontend:</w:t>
      </w:r>
    </w:p>
    <w:p>
      <w:r>
        <w:t>- Simple HTML/CSS/JavaScript pages</w:t>
        <w:br/>
        <w:t>- Forms for assignment creation, submission, and viewing submissions</w:t>
      </w:r>
    </w:p>
    <w:p>
      <w:r>
        <w:t>Backend (Django REST API):</w:t>
      </w:r>
    </w:p>
    <w:p>
      <w:r>
        <w:t>- Django with REST Framework (DRF)</w:t>
        <w:br/>
        <w:t>- JWT Authentication using djangorestframework-simplejwt</w:t>
        <w:br/>
        <w:t>- SQLite as Database</w:t>
      </w:r>
    </w:p>
    <w:p>
      <w:r>
        <w:t>Client ↔ API Server ↔ Database</w:t>
      </w:r>
    </w:p>
    <w:p>
      <w:pPr>
        <w:pStyle w:val="Heading2"/>
      </w:pPr>
      <w:r>
        <w:t>2️⃣ Core Entities and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Entity</w:t>
            </w:r>
          </w:p>
        </w:tc>
        <w:tc>
          <w:tcPr>
            <w:tcW w:type="dxa" w:w="2880"/>
          </w:tcPr>
          <w:p>
            <w:r>
              <w:t>Attributes</w:t>
            </w:r>
          </w:p>
        </w:tc>
        <w:tc>
          <w:tcPr>
            <w:tcW w:type="dxa" w:w="2880"/>
          </w:tcPr>
          <w:p>
            <w:r>
              <w:t>Relationships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id, username, email, password, role (student/teacher)</w:t>
            </w:r>
          </w:p>
        </w:tc>
        <w:tc>
          <w:tcPr>
            <w:tcW w:type="dxa" w:w="2880"/>
          </w:tcPr>
          <w:p>
            <w:r>
              <w:t>A user can be a student or teacher</w:t>
            </w:r>
          </w:p>
        </w:tc>
      </w:tr>
      <w:tr>
        <w:tc>
          <w:tcPr>
            <w:tcW w:type="dxa" w:w="2880"/>
          </w:tcPr>
          <w:p>
            <w:r>
              <w:t>Assignment</w:t>
            </w:r>
          </w:p>
        </w:tc>
        <w:tc>
          <w:tcPr>
            <w:tcW w:type="dxa" w:w="2880"/>
          </w:tcPr>
          <w:p>
            <w:r>
              <w:t>id, title, description, due_date, created_by (teacher)</w:t>
            </w:r>
          </w:p>
        </w:tc>
        <w:tc>
          <w:tcPr>
            <w:tcW w:type="dxa" w:w="2880"/>
          </w:tcPr>
          <w:p>
            <w:r>
              <w:t>One assignment created by one teacher</w:t>
            </w:r>
          </w:p>
        </w:tc>
      </w:tr>
      <w:tr>
        <w:tc>
          <w:tcPr>
            <w:tcW w:type="dxa" w:w="2880"/>
          </w:tcPr>
          <w:p>
            <w:r>
              <w:t>Submission</w:t>
            </w:r>
          </w:p>
        </w:tc>
        <w:tc>
          <w:tcPr>
            <w:tcW w:type="dxa" w:w="2880"/>
          </w:tcPr>
          <w:p>
            <w:r>
              <w:t>id, assignment_id, submitted_by (student), content, submitted_on</w:t>
            </w:r>
          </w:p>
        </w:tc>
        <w:tc>
          <w:tcPr>
            <w:tcW w:type="dxa" w:w="2880"/>
          </w:tcPr>
          <w:p>
            <w:r>
              <w:t>One student can submit one assignment</w:t>
            </w:r>
          </w:p>
        </w:tc>
      </w:tr>
    </w:tbl>
    <w:p>
      <w:pPr>
        <w:pStyle w:val="Heading2"/>
      </w:pPr>
      <w:r>
        <w:t>3️⃣ API Endpoints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Endpoint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/api/signup/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Register as student or teacher</w:t>
            </w:r>
          </w:p>
        </w:tc>
      </w:tr>
      <w:tr>
        <w:tc>
          <w:tcPr>
            <w:tcW w:type="dxa" w:w="2160"/>
          </w:tcPr>
          <w:p>
            <w:r>
              <w:t>/api/login/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Login &amp; get JWT token</w:t>
            </w:r>
          </w:p>
        </w:tc>
      </w:tr>
      <w:tr>
        <w:tc>
          <w:tcPr>
            <w:tcW w:type="dxa" w:w="2160"/>
          </w:tcPr>
          <w:p>
            <w:r>
              <w:t>/api/assignments/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Teacher</w:t>
            </w:r>
          </w:p>
        </w:tc>
        <w:tc>
          <w:tcPr>
            <w:tcW w:type="dxa" w:w="2160"/>
          </w:tcPr>
          <w:p>
            <w:r>
              <w:t>Create an assignment</w:t>
            </w:r>
          </w:p>
        </w:tc>
      </w:tr>
      <w:tr>
        <w:tc>
          <w:tcPr>
            <w:tcW w:type="dxa" w:w="2160"/>
          </w:tcPr>
          <w:p>
            <w:r>
              <w:t>/api/assignments/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Teacher</w:t>
            </w:r>
          </w:p>
        </w:tc>
        <w:tc>
          <w:tcPr>
            <w:tcW w:type="dxa" w:w="2160"/>
          </w:tcPr>
          <w:p>
            <w:r>
              <w:t>View all assignments (created by teacher)</w:t>
            </w:r>
          </w:p>
        </w:tc>
      </w:tr>
      <w:tr>
        <w:tc>
          <w:tcPr>
            <w:tcW w:type="dxa" w:w="2160"/>
          </w:tcPr>
          <w:p>
            <w:r>
              <w:t>/api/assignments/&lt;id&gt;/submissions/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Teacher</w:t>
            </w:r>
          </w:p>
        </w:tc>
        <w:tc>
          <w:tcPr>
            <w:tcW w:type="dxa" w:w="2160"/>
          </w:tcPr>
          <w:p>
            <w:r>
              <w:t>View all submissions for an assignment</w:t>
            </w:r>
          </w:p>
        </w:tc>
      </w:tr>
      <w:tr>
        <w:tc>
          <w:tcPr>
            <w:tcW w:type="dxa" w:w="2160"/>
          </w:tcPr>
          <w:p>
            <w:r>
              <w:t>/api/assignments/&lt;id&gt;/submit/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Student</w:t>
            </w:r>
          </w:p>
        </w:tc>
        <w:tc>
          <w:tcPr>
            <w:tcW w:type="dxa" w:w="2160"/>
          </w:tcPr>
          <w:p>
            <w:r>
              <w:t>Submit assignment by student</w:t>
            </w:r>
          </w:p>
        </w:tc>
      </w:tr>
    </w:tbl>
    <w:p>
      <w:pPr>
        <w:pStyle w:val="Heading2"/>
      </w:pPr>
      <w:r>
        <w:t>4️⃣ Authentication Strategy</w:t>
      </w:r>
    </w:p>
    <w:p>
      <w:r>
        <w:t>- JWT-based Authentication</w:t>
      </w:r>
    </w:p>
    <w:p>
      <w:r>
        <w:t>- Role-based access control</w:t>
        <w:br/>
        <w:t xml:space="preserve">  - Student: Can signup/login, view assignments, submit assignments</w:t>
        <w:br/>
        <w:t xml:space="preserve">  - Teacher: Can signup/login, create assignments, view submissions</w:t>
      </w:r>
    </w:p>
    <w:p>
      <w:pPr>
        <w:pStyle w:val="Heading2"/>
      </w:pPr>
      <w:r>
        <w:t>5️⃣ Scalability Suggestions</w:t>
      </w:r>
    </w:p>
    <w:p>
      <w:r>
        <w:t>- Migrate from SQLite to PostgreSQL for production</w:t>
        <w:br/>
        <w:t>- Use Redis + Celery for background tasks (like file processing)</w:t>
        <w:br/>
        <w:t>- Deploy using Docker + Gunicorn + Nginx</w:t>
        <w:br/>
        <w:t>- Use AWS S3 or similar for file uploads</w:t>
        <w:br/>
        <w:t>- Implement pagination for API responses</w:t>
        <w:br/>
        <w:t>- Role-based permission classes at the API level</w:t>
      </w:r>
    </w:p>
    <w:p>
      <w:r>
        <w:t>✅ Ready for Submission — Let me know if you want any more edits!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